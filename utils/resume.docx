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RESUME</w:t>
        <w:br/>
        <w:br/>
        <w:t xml:space="preserve">    Skills: Python, SQL, ML, Data Visualization</w:t>
        <w:br/>
        <w:br/>
        <w:t xml:space="preserve">    Summary: Candidate with strong skills in Python, SQL, and Machine Learning.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